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70338-2018 i Mönsterås kommun</w:t>
      </w:r>
    </w:p>
    <w:p>
      <w:r>
        <w:t>Detta dokument behandlar höga naturvärden i avverkningsamälan A 70338-2018 i Mönsterås kommun. Denna avverkningsanmälan inkom 2018-12-12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lungrot (VU), mörk dunört (NT), rödvingetrast (NT, §4) och sminkrot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70338-2018.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6332761, E 573716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