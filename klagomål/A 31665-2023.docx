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31665-2023 i Mönsterås kommun</w:t>
      </w:r>
    </w:p>
    <w:p>
      <w:r>
        <w:t>Detta dokument behandlar höga naturvärden i avverkningsamälan A 31665-2023 i Mönsterås kommun. Denna avverkningsanmälan inkom 2023-06-29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storspov (EN, §4), dvärgbägarlav (NT), ekticka (NT), entita (NT, §4), grynig filtlav (NT), grön aspvedbock (NT), spillkråka (NT, §4), tallticka (NT), vedtrappmossa (NT), blomskägglav (S), brandticka (S), bronshjon (S), fällmossa (S), guldlockmossa (S), kattfotslav (S), kornknutmossa (S), mindre märgborre (S), stor aspticka (S), stor revmossa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1665-2023.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6340397, E 578011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