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55371-2020 i Mönsterås kommun</w:t>
      </w:r>
    </w:p>
    <w:p>
      <w:r>
        <w:t>Detta dokument behandlar höga naturvärden i avverkningsamälan A 55371-2020 i Mönsterås kommun. Denna avverkningsanmälan inkom 2020-10-26 och omfattar 12,7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55371-2020.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Kungsörn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