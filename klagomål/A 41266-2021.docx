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41266-2021 i Mönsterås kommun</w:t>
      </w:r>
    </w:p>
    <w:p>
      <w:r>
        <w:t>Detta dokument behandlar höga naturvärden i avverkningsamälan A 41266-2021 i Mönsterås kommun. Denna avverkningsanmälan inkom 2021-08-16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ekcylinderbagge (RE), blankpannad kalögonbroms (VU), Carphacis striatus (VU), Colydium elongatum (VU), glänsande blombagge (VU), Notolaemus unifasciatus (VU), aspstumpbagge (NT), ekgetingbock (NT), ekgrenbock (NT), enfärgad brandsvampbagge (NT), furuvedvivel (NT), grenplattnos (NT), mindre timmerman (NT), plattad lövvedborre (NT), storplattnos (NT), större sågsvartbagge (NT), noshornsoxe (S), spindelbock (S) och åttafläckig praktbagge (S). Av dessa är 16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1266-2021.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6336032, E 575488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