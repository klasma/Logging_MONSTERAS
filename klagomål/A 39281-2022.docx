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39281-2022 i Mönsterås kommun</w:t>
      </w:r>
    </w:p>
    <w:p>
      <w:r>
        <w:t>Detta dokument behandlar höga naturvärden i avverkningsamälan A 39281-2022 i Mönsterås kommun. Denna avverkningsanmälan inkom 2022-09-13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granbarkgnagare (S), sotlav (S), vågbandad barkbock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39281-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6325018, E 576438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