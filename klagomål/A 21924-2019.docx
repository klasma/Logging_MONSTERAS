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21924-2019 i Mönsterås kommun</w:t>
      </w:r>
    </w:p>
    <w:p>
      <w:r>
        <w:t>Detta dokument behandlar höga naturvärden i avverkningsamälan A 21924-2019 i Mönsterås kommun. Denna avverkningsanmälan inkom 2019-04-29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asppraktbagge (NT), grön aspvedbock (NT), spillkråka (NT, §4), bronshjon (S), dolkstekelsglasvinge (S), ekskinn (S), fällmossa (S), granbarkgnagare (S), grovticka (S), gulröd blankbock (S), rostfläck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21924-2019.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6317758, E 577731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