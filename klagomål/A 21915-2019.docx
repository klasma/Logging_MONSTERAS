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21915-2019 i Mönsterås kommun</w:t>
      </w:r>
    </w:p>
    <w:p>
      <w:r>
        <w:t>Detta dokument behandlar höga naturvärden i avverkningsamälan A 21915-2019 i Mönsterås kommun. Denna avverkningsanmälan inkom 2019-04-29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asppraktbagge (NT), ekticka (NT), reliktbock (NT), rödbrun blankbock (NT), tallticka (NT), blanksvart trämyra (S), blomkålssvamp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1915-2019.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6317851, E 577958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