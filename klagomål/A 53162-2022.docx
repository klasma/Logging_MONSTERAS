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53162-2022 i Mönsterås kommun</w:t>
      </w:r>
    </w:p>
    <w:p>
      <w:r>
        <w:t>Detta dokument behandlar höga naturvärden i avverkningsamälan A 53162-2022 i Mönsterås kommun. Denna avverkningsanmälan inkom 2022-11-08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ekticka (NT), talltita (NT, §4), ullticka (NT), kornknutmossa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3162-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6338893, E 575515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